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Hola, mi nombre es Documento2. Soy parte de la entidad 1 y tengo la placa 5678.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